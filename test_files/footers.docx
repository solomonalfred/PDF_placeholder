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rFonts w:ascii="Cantarell Extra Bold" w:hAnsi="Cantarell Extra Bold"/>
          <w:lang w:val="ru-RU"/>
        </w:rPr>
        <w:t xml:space="preserve"> </w:t>
      </w:r>
      <w:r>
        <w:rPr>
          <w:rFonts w:ascii="Cantarell Extra Bold" w:hAnsi="Cantarell Extra Bold"/>
          <w:lang w:val="ru-RU"/>
        </w:rPr>
        <w:t>&lt;</w:t>
      </w:r>
      <w:r>
        <w:rPr>
          <w:rFonts w:ascii="Cantarell Extra Bold" w:hAnsi="Cantarell Extra Bold"/>
          <w:lang w:val="en-US"/>
        </w:rPr>
        <w:t>&lt;name&gt;&gt;</w:t>
      </w:r>
    </w:p>
    <w:p>
      <w:pPr>
        <w:pStyle w:val="Normal"/>
        <w:rPr>
          <w:rFonts w:ascii="Cantarell Extra Bold" w:hAnsi="Cantarell Extra Bold"/>
          <w:lang w:val="en-US"/>
        </w:rPr>
      </w:pPr>
      <w:r>
        <w:rPr>
          <w:rFonts w:ascii="Cantarell Extra Bold" w:hAnsi="Cantarell Extra Bold"/>
          <w:lang w:val="en-US"/>
        </w:rPr>
        <w:t xml:space="preserve"> </w:t>
      </w:r>
      <w:r>
        <w:rPr>
          <w:rFonts w:ascii="Cantarell Extra Bold" w:hAnsi="Cantarell Extra Bold"/>
          <w:lang w:val="en-US"/>
        </w:rPr>
        <w:t>&lt;&lt;lastname&gt;&gt;</w:t>
      </w:r>
    </w:p>
    <w:p>
      <w:pPr>
        <w:pStyle w:val="Normal"/>
        <w:spacing w:before="0" w:after="200"/>
        <w:rPr>
          <w:rFonts w:ascii="Cantarell Extra Bold" w:hAnsi="Cantarell Extra Bold"/>
          <w:lang w:val="en-US"/>
        </w:rPr>
      </w:pPr>
      <w:r>
        <w:rPr>
          <w:rFonts w:ascii="Cantarell Extra Bold" w:hAnsi="Cantarell Extra Bold"/>
          <w:lang w:val="en-US"/>
        </w:rPr>
        <w:t xml:space="preserve"> </w:t>
      </w:r>
      <w:r>
        <w:rPr>
          <w:rFonts w:ascii="Cantarell Extra Bold" w:hAnsi="Cantarell Extra Bold"/>
          <w:lang w:val="en-US"/>
        </w:rPr>
        <w:t>&lt;&lt;data&gt;&gt;</w:t>
      </w:r>
    </w:p>
    <w:p>
      <w:pPr>
        <w:pStyle w:val="Normal"/>
        <w:spacing w:before="0" w:after="200"/>
        <w:rPr>
          <w:rFonts w:ascii="Cantarell Extra Bold" w:hAnsi="Cantarell Extra Bold"/>
          <w:lang w:val="en-US"/>
        </w:rPr>
      </w:pPr>
      <w:r>
        <w:rPr>
          <w:rFonts w:ascii="Cantarell Extra Bold" w:hAnsi="Cantarell Extra Bold"/>
          <w:lang w:val="en-US"/>
        </w:rPr>
        <w:t>&lt;&lt;</w:t>
      </w:r>
      <w:bookmarkStart w:id="0" w:name="__DdeLink__11_3588352754"/>
      <w:r>
        <w:rPr>
          <w:rFonts w:ascii="Cantarell Extra Bold" w:hAnsi="Cantarell Extra Bold"/>
          <w:b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cryptocurrency_tb</w:t>
      </w:r>
      <w:bookmarkEnd w:id="0"/>
      <w:r>
        <w:rPr>
          <w:rFonts w:ascii="Cantarell Extra Bold" w:hAnsi="Cantarell Extra Bold"/>
          <w:b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&gt;&gt;</w:t>
      </w:r>
    </w:p>
    <w:p>
      <w:pPr>
        <w:pStyle w:val="Normal"/>
        <w:spacing w:before="0" w:after="200"/>
        <w:rPr>
          <w:rFonts w:ascii="Cantarell Extra Bold" w:hAnsi="Cantarell Extra Bold"/>
          <w:lang w:val="en-US"/>
        </w:rPr>
      </w:pPr>
      <w:r>
        <w:rPr>
          <w:rFonts w:ascii="Cantarell Extra Bold" w:hAnsi="Cantarell Extra Bold"/>
          <w:b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&lt;&lt;</w:t>
      </w:r>
      <w:r>
        <w:rPr>
          <w:rFonts w:ascii="Cantarell Extra Bold" w:hAnsi="Cantarell Extra Bold"/>
          <w:b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satana&gt;&gt;</w:t>
      </w:r>
    </w:p>
    <w:sectPr>
      <w:headerReference w:type="default" r:id="rId2"/>
      <w:footerReference w:type="default" r:id="rId3"/>
      <w:type w:val="nextPage"/>
      <w:pgSz w:w="12240" w:h="15840"/>
      <w:pgMar w:left="1800" w:right="180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ntarell Extra Bold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sz w:val="24"/>
      </w:rPr>
      <w:t>&lt;&lt;buy&gt;&gt;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>
        <w:sz w:val="24"/>
      </w:rPr>
      <w:t>&lt;&lt;hi&gt;&gt;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LibreOffice/7.4.7.2$Linux_X86_64 LibreOffice_project/40$Build-2</Application>
  <AppVersion>15.0000</AppVersion>
  <Pages>1</Pages>
  <Words>7</Words>
  <Characters>72</Characters>
  <CharactersWithSpaces>75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2024-02-21T12:06:35Z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